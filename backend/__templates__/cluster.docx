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C1E" w14:textId="5727E042" w:rsidR="00AD2D5C" w:rsidRDefault="00F422FF">
      <w:pPr>
        <w:pStyle w:val="Heading2"/>
      </w:pPr>
      <w:r>
        <w:t xml:space="preserve">Details - Cluster </w:t>
      </w:r>
      <w:r w:rsidR="003D4B24">
        <w:t>[cluster_name]</w:t>
      </w:r>
    </w:p>
    <w:p w14:paraId="4991BBED" w14:textId="77777777" w:rsidR="00AD2D5C" w:rsidRDefault="00F422FF">
      <w:pPr>
        <w:pStyle w:val="Heading3"/>
      </w:pPr>
      <w:r>
        <w:t>Log Source</w:t>
      </w:r>
    </w:p>
    <w:p w14:paraId="76E344D7" w14:textId="77777777" w:rsidR="00F31C78" w:rsidRPr="00F31C78" w:rsidRDefault="00F31C78" w:rsidP="00F31C78">
      <w:pPr>
        <w:rPr>
          <w:i/>
          <w:iCs/>
        </w:rPr>
      </w:pPr>
      <w:r>
        <w:rPr>
          <w:b/>
          <w:bCs/>
          <w:i/>
          <w:iCs/>
        </w:rPr>
        <w:t xml:space="preserve">Source: </w:t>
      </w:r>
      <w:r w:rsidRPr="00F31C78">
        <w:rPr>
          <w:i/>
          <w:iCs/>
        </w:rPr>
        <w:t>Audit Query result files</w:t>
      </w:r>
    </w:p>
    <w:p w14:paraId="07D4F2D5" w14:textId="7E86C08E" w:rsidR="00F31C78" w:rsidRDefault="003D4B24" w:rsidP="00F31C78">
      <w:pPr>
        <w:pStyle w:val="Heading4"/>
      </w:pPr>
      <w:r>
        <w:t>[server_1_name]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1C78" w:rsidRPr="000861AF" w14:paraId="025D2622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4C291342" w14:textId="658A47F7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0F747946" w14:textId="01E5E43F" w:rsidR="00F31C78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t>[log_1]</w:t>
            </w:r>
            <w:r w:rsidR="00F31C78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4A8CA691" w14:textId="77777777" w:rsidR="00F31C78" w:rsidRDefault="00F31C78" w:rsidP="00F31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1C78" w14:paraId="10F59783" w14:textId="77777777" w:rsidTr="00FC13BE">
        <w:tc>
          <w:tcPr>
            <w:tcW w:w="4320" w:type="dxa"/>
          </w:tcPr>
          <w:p w14:paraId="10DED5B5" w14:textId="77777777" w:rsidR="00F31C78" w:rsidRDefault="00F31C78" w:rsidP="00FC13BE">
            <w:pPr>
              <w:jc w:val="right"/>
            </w:pPr>
            <w:r>
              <w:t>Number of Files:</w:t>
            </w:r>
          </w:p>
        </w:tc>
        <w:tc>
          <w:tcPr>
            <w:tcW w:w="4320" w:type="dxa"/>
          </w:tcPr>
          <w:p w14:paraId="4FB940BE" w14:textId="257308DA" w:rsidR="00F31C78" w:rsidRDefault="00351A6E" w:rsidP="00FC13BE">
            <w:r>
              <w:t>[nof_1]</w:t>
            </w:r>
          </w:p>
        </w:tc>
      </w:tr>
      <w:tr w:rsidR="00F31C78" w14:paraId="3A582E7D" w14:textId="77777777" w:rsidTr="00FC13BE">
        <w:tc>
          <w:tcPr>
            <w:tcW w:w="4320" w:type="dxa"/>
          </w:tcPr>
          <w:p w14:paraId="38C231F1" w14:textId="77777777" w:rsidR="00F31C78" w:rsidRDefault="00F31C78" w:rsidP="00FC13BE">
            <w:pPr>
              <w:jc w:val="right"/>
            </w:pPr>
            <w:r>
              <w:t>Period Start:</w:t>
            </w:r>
          </w:p>
        </w:tc>
        <w:tc>
          <w:tcPr>
            <w:tcW w:w="4320" w:type="dxa"/>
          </w:tcPr>
          <w:p w14:paraId="0D02AA9E" w14:textId="0C27053D" w:rsidR="00F31C78" w:rsidRDefault="00351A6E" w:rsidP="00FC13BE">
            <w:r>
              <w:t>[ps_1]</w:t>
            </w:r>
          </w:p>
        </w:tc>
      </w:tr>
      <w:tr w:rsidR="00F31C78" w14:paraId="12F97968" w14:textId="77777777" w:rsidTr="00FC13BE">
        <w:tc>
          <w:tcPr>
            <w:tcW w:w="4320" w:type="dxa"/>
          </w:tcPr>
          <w:p w14:paraId="63FC4900" w14:textId="77777777" w:rsidR="00F31C78" w:rsidRDefault="00F31C78" w:rsidP="00FC13BE">
            <w:pPr>
              <w:jc w:val="right"/>
            </w:pPr>
            <w:r>
              <w:t>Period End:</w:t>
            </w:r>
          </w:p>
        </w:tc>
        <w:tc>
          <w:tcPr>
            <w:tcW w:w="4320" w:type="dxa"/>
          </w:tcPr>
          <w:p w14:paraId="60896BCD" w14:textId="7B2D0F5E" w:rsidR="00F31C78" w:rsidRDefault="00351A6E" w:rsidP="00FC13BE">
            <w:r>
              <w:t>[pe_1]</w:t>
            </w:r>
          </w:p>
        </w:tc>
      </w:tr>
    </w:tbl>
    <w:p w14:paraId="07B34DC5" w14:textId="23C706AC" w:rsidR="006339DC" w:rsidRPr="00A57D34" w:rsidRDefault="003D4B24" w:rsidP="006339DC">
      <w:pPr>
        <w:pStyle w:val="Heading4"/>
        <w:rPr>
          <w:b w:val="0"/>
          <w:bCs w:val="0"/>
        </w:rPr>
      </w:pPr>
      <w:r>
        <w:t>[server_2_name]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:rsidRPr="00A57D34" w14:paraId="1EB4C810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0DA56139" w14:textId="30940677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04BB40E2" w14:textId="24CFA27D" w:rsidR="006339DC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t>[log_2]</w:t>
            </w:r>
            <w:r w:rsidR="006339DC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186BDCDD" w14:textId="77777777" w:rsidR="006339DC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04FB1CBE" w14:textId="77777777" w:rsidTr="00351A6E">
        <w:tc>
          <w:tcPr>
            <w:tcW w:w="4316" w:type="dxa"/>
          </w:tcPr>
          <w:p w14:paraId="7D04D5F6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1A11225A" w14:textId="4EBD4ADD" w:rsidR="00351A6E" w:rsidRDefault="00351A6E" w:rsidP="00351A6E">
            <w:r>
              <w:t>[nof_2]</w:t>
            </w:r>
          </w:p>
        </w:tc>
      </w:tr>
      <w:tr w:rsidR="00351A6E" w14:paraId="6FF79183" w14:textId="77777777" w:rsidTr="00351A6E">
        <w:tc>
          <w:tcPr>
            <w:tcW w:w="4316" w:type="dxa"/>
          </w:tcPr>
          <w:p w14:paraId="308A59C6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517E3494" w14:textId="1817954E" w:rsidR="00351A6E" w:rsidRDefault="00351A6E" w:rsidP="00351A6E">
            <w:r>
              <w:t>[ps_2]</w:t>
            </w:r>
          </w:p>
        </w:tc>
      </w:tr>
      <w:tr w:rsidR="00351A6E" w14:paraId="5C3B34C9" w14:textId="77777777" w:rsidTr="00351A6E">
        <w:tc>
          <w:tcPr>
            <w:tcW w:w="4316" w:type="dxa"/>
          </w:tcPr>
          <w:p w14:paraId="0796498D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20AFB079" w14:textId="128676FC" w:rsidR="00351A6E" w:rsidRDefault="00351A6E" w:rsidP="00351A6E">
            <w:r>
              <w:t>[pe_2]</w:t>
            </w:r>
          </w:p>
        </w:tc>
      </w:tr>
    </w:tbl>
    <w:p w14:paraId="6664D943" w14:textId="5CF6E88B" w:rsidR="006339DC" w:rsidRDefault="003D4B24" w:rsidP="006339DC">
      <w:pPr>
        <w:pStyle w:val="Heading4"/>
      </w:pPr>
      <w:r>
        <w:t>[server_3_name]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:rsidRPr="00A57D34" w14:paraId="190486DC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45EFBBCD" w14:textId="39C8CD56" w:rsidR="006339DC" w:rsidRPr="000861AF" w:rsidRDefault="006339DC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br/>
            </w:r>
            <w:r w:rsidR="008F16DA" w:rsidRPr="000861AF">
              <w:rPr>
                <w:rFonts w:ascii="Courier New" w:hAnsi="Courier New" w:cs="Courier New"/>
              </w:rPr>
              <w:t>[log_3]</w:t>
            </w:r>
            <w:r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5DB6622A" w14:textId="77777777" w:rsidR="006339DC" w:rsidRPr="00A57D34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19875252" w14:textId="77777777" w:rsidTr="00351A6E">
        <w:tc>
          <w:tcPr>
            <w:tcW w:w="4316" w:type="dxa"/>
          </w:tcPr>
          <w:p w14:paraId="38E0C099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30B861DC" w14:textId="1B2E8936" w:rsidR="00351A6E" w:rsidRDefault="00351A6E" w:rsidP="00351A6E">
            <w:r>
              <w:t>[nof_3]</w:t>
            </w:r>
          </w:p>
        </w:tc>
      </w:tr>
      <w:tr w:rsidR="00351A6E" w14:paraId="75BE755A" w14:textId="77777777" w:rsidTr="00351A6E">
        <w:tc>
          <w:tcPr>
            <w:tcW w:w="4316" w:type="dxa"/>
          </w:tcPr>
          <w:p w14:paraId="776DC324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05A0D2C0" w14:textId="36A18CBE" w:rsidR="00351A6E" w:rsidRDefault="00351A6E" w:rsidP="00351A6E">
            <w:r>
              <w:t>[ps_3]</w:t>
            </w:r>
          </w:p>
        </w:tc>
      </w:tr>
      <w:tr w:rsidR="00351A6E" w14:paraId="35E50F0C" w14:textId="77777777" w:rsidTr="00351A6E">
        <w:tc>
          <w:tcPr>
            <w:tcW w:w="4316" w:type="dxa"/>
          </w:tcPr>
          <w:p w14:paraId="26A8E4A6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7631B0D1" w14:textId="34795508" w:rsidR="00351A6E" w:rsidRDefault="00351A6E" w:rsidP="00351A6E">
            <w:r>
              <w:t>[pe_3]</w:t>
            </w:r>
          </w:p>
        </w:tc>
      </w:tr>
    </w:tbl>
    <w:p w14:paraId="2F7F208B" w14:textId="77777777" w:rsidR="006339DC" w:rsidRDefault="006339DC" w:rsidP="006339DC">
      <w:pPr>
        <w:pStyle w:val="Heading4"/>
      </w:pPr>
      <w:r>
        <w:t>[server_</w:t>
      </w:r>
      <w:r w:rsidR="00701F86">
        <w:t>4_</w:t>
      </w:r>
      <w:r>
        <w:t>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14:paraId="793B8633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3B103E87" w14:textId="677A285E" w:rsidR="006339DC" w:rsidRPr="000861AF" w:rsidRDefault="006339DC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br/>
            </w:r>
            <w:r w:rsidR="008F16DA" w:rsidRPr="000861AF">
              <w:rPr>
                <w:rFonts w:ascii="Courier New" w:hAnsi="Courier New" w:cs="Courier New"/>
              </w:rPr>
              <w:t>[log_4]</w:t>
            </w:r>
            <w:r w:rsidRPr="000861AF">
              <w:rPr>
                <w:rFonts w:ascii="Courier New" w:hAnsi="Courier New" w:cs="Courier New"/>
              </w:rPr>
              <w:t xml:space="preserve"> </w:t>
            </w:r>
            <w:r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7B984577" w14:textId="77777777" w:rsidR="006339DC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49B63104" w14:textId="77777777" w:rsidTr="00351A6E">
        <w:tc>
          <w:tcPr>
            <w:tcW w:w="4316" w:type="dxa"/>
          </w:tcPr>
          <w:p w14:paraId="1BADD8A6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54A1DE56" w14:textId="4C356DEC" w:rsidR="00351A6E" w:rsidRDefault="00351A6E" w:rsidP="00351A6E">
            <w:r>
              <w:t>[nof_4]</w:t>
            </w:r>
          </w:p>
        </w:tc>
      </w:tr>
      <w:tr w:rsidR="00351A6E" w14:paraId="5AB36248" w14:textId="77777777" w:rsidTr="00351A6E">
        <w:tc>
          <w:tcPr>
            <w:tcW w:w="4316" w:type="dxa"/>
          </w:tcPr>
          <w:p w14:paraId="6D83387F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5E82CB1F" w14:textId="18EEFF8B" w:rsidR="00351A6E" w:rsidRDefault="00351A6E" w:rsidP="00351A6E">
            <w:r>
              <w:t>[ps_4]</w:t>
            </w:r>
          </w:p>
        </w:tc>
      </w:tr>
      <w:tr w:rsidR="00351A6E" w14:paraId="7E1D0092" w14:textId="77777777" w:rsidTr="00351A6E">
        <w:tc>
          <w:tcPr>
            <w:tcW w:w="4316" w:type="dxa"/>
          </w:tcPr>
          <w:p w14:paraId="2ECE3FB8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4742CA2A" w14:textId="38CED30F" w:rsidR="00351A6E" w:rsidRDefault="00351A6E" w:rsidP="00351A6E">
            <w:r>
              <w:t>[pe_4]</w:t>
            </w:r>
          </w:p>
        </w:tc>
      </w:tr>
    </w:tbl>
    <w:p w14:paraId="39ABDE3F" w14:textId="77777777" w:rsidR="006339DC" w:rsidRPr="00A57D34" w:rsidRDefault="006339DC" w:rsidP="006339DC">
      <w:pPr>
        <w:pStyle w:val="Heading4"/>
        <w:rPr>
          <w:b w:val="0"/>
          <w:bCs w:val="0"/>
        </w:rPr>
      </w:pPr>
      <w:r>
        <w:t>[server_</w:t>
      </w:r>
      <w:r w:rsidR="00701F86">
        <w:t>5_</w:t>
      </w:r>
      <w:r>
        <w:t>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339DC" w:rsidRPr="00A57D34" w14:paraId="0B5780CD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713339A2" w14:textId="3D0BD25F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1179DE72" w14:textId="3279322E" w:rsidR="006339DC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lastRenderedPageBreak/>
              <w:t>[log_5]</w:t>
            </w:r>
            <w:r w:rsidR="006339DC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36F4F398" w14:textId="77777777" w:rsidR="006339DC" w:rsidRDefault="006339DC" w:rsidP="006339D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1A6E" w14:paraId="6EFCA41A" w14:textId="77777777" w:rsidTr="00351A6E">
        <w:tc>
          <w:tcPr>
            <w:tcW w:w="4316" w:type="dxa"/>
          </w:tcPr>
          <w:p w14:paraId="6E31CDC1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4" w:type="dxa"/>
          </w:tcPr>
          <w:p w14:paraId="0F3EB1CC" w14:textId="0F057722" w:rsidR="00351A6E" w:rsidRDefault="00351A6E" w:rsidP="00351A6E">
            <w:r>
              <w:t>[nof_5]</w:t>
            </w:r>
          </w:p>
        </w:tc>
      </w:tr>
      <w:tr w:rsidR="00351A6E" w14:paraId="504922C0" w14:textId="77777777" w:rsidTr="00351A6E">
        <w:tc>
          <w:tcPr>
            <w:tcW w:w="4316" w:type="dxa"/>
          </w:tcPr>
          <w:p w14:paraId="6D306497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4" w:type="dxa"/>
          </w:tcPr>
          <w:p w14:paraId="35755C5F" w14:textId="3468E7FA" w:rsidR="00351A6E" w:rsidRDefault="00351A6E" w:rsidP="00351A6E">
            <w:r>
              <w:t>[ps_5]</w:t>
            </w:r>
          </w:p>
        </w:tc>
      </w:tr>
      <w:tr w:rsidR="00351A6E" w14:paraId="67FB73CE" w14:textId="77777777" w:rsidTr="00351A6E">
        <w:tc>
          <w:tcPr>
            <w:tcW w:w="4316" w:type="dxa"/>
          </w:tcPr>
          <w:p w14:paraId="20C6F698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4" w:type="dxa"/>
          </w:tcPr>
          <w:p w14:paraId="3C20FE8A" w14:textId="67048AC1" w:rsidR="00351A6E" w:rsidRDefault="00351A6E" w:rsidP="00351A6E">
            <w:r>
              <w:t>[pe_5]</w:t>
            </w:r>
          </w:p>
        </w:tc>
      </w:tr>
    </w:tbl>
    <w:p w14:paraId="34968B71" w14:textId="77777777" w:rsidR="00126127" w:rsidRPr="00A57D34" w:rsidRDefault="00126127" w:rsidP="00126127">
      <w:pPr>
        <w:pStyle w:val="Heading4"/>
        <w:rPr>
          <w:b w:val="0"/>
          <w:bCs w:val="0"/>
        </w:rPr>
      </w:pPr>
      <w:r>
        <w:t>[server_6_name]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6127" w:rsidRPr="00A57D34" w14:paraId="0083758B" w14:textId="77777777" w:rsidTr="000861AF">
        <w:tc>
          <w:tcPr>
            <w:tcW w:w="8640" w:type="dxa"/>
            <w:shd w:val="clear" w:color="auto" w:fill="D9D9D9" w:themeFill="background1" w:themeFillShade="D9"/>
          </w:tcPr>
          <w:p w14:paraId="727170F0" w14:textId="4F02F451" w:rsidR="008F16DA" w:rsidRPr="000861AF" w:rsidRDefault="008F16DA" w:rsidP="000861AF">
            <w:pPr>
              <w:rPr>
                <w:rFonts w:ascii="Courier New" w:hAnsi="Courier New" w:cs="Courier New"/>
              </w:rPr>
            </w:pPr>
          </w:p>
          <w:p w14:paraId="0E702D38" w14:textId="071C8FFC" w:rsidR="008F16DA" w:rsidRPr="000861AF" w:rsidRDefault="008F16DA" w:rsidP="000861AF">
            <w:pPr>
              <w:rPr>
                <w:rFonts w:ascii="Courier New" w:hAnsi="Courier New" w:cs="Courier New"/>
              </w:rPr>
            </w:pPr>
            <w:r w:rsidRPr="000861AF">
              <w:rPr>
                <w:rFonts w:ascii="Courier New" w:hAnsi="Courier New" w:cs="Courier New"/>
              </w:rPr>
              <w:t>[log_6]</w:t>
            </w:r>
            <w:r w:rsidR="00126127" w:rsidRPr="000861AF">
              <w:rPr>
                <w:rFonts w:ascii="Courier New" w:hAnsi="Courier New" w:cs="Courier New"/>
              </w:rPr>
              <w:br/>
            </w:r>
          </w:p>
        </w:tc>
      </w:tr>
    </w:tbl>
    <w:p w14:paraId="4E4111D0" w14:textId="77777777" w:rsidR="00126127" w:rsidRDefault="00126127" w:rsidP="00126127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51A6E" w14:paraId="4494B49A" w14:textId="77777777" w:rsidTr="00351A6E">
        <w:tc>
          <w:tcPr>
            <w:tcW w:w="4315" w:type="dxa"/>
          </w:tcPr>
          <w:p w14:paraId="31553ADF" w14:textId="77777777" w:rsidR="00351A6E" w:rsidRDefault="00351A6E" w:rsidP="00351A6E">
            <w:pPr>
              <w:jc w:val="right"/>
            </w:pPr>
            <w:r>
              <w:t>Number of Files:</w:t>
            </w:r>
          </w:p>
        </w:tc>
        <w:tc>
          <w:tcPr>
            <w:tcW w:w="4315" w:type="dxa"/>
          </w:tcPr>
          <w:p w14:paraId="324B7FB2" w14:textId="542CADA7" w:rsidR="00351A6E" w:rsidRDefault="00351A6E" w:rsidP="00351A6E">
            <w:pPr>
              <w:tabs>
                <w:tab w:val="left" w:pos="1206"/>
              </w:tabs>
            </w:pPr>
            <w:r>
              <w:t>[nof_6]</w:t>
            </w:r>
          </w:p>
        </w:tc>
      </w:tr>
      <w:tr w:rsidR="00351A6E" w14:paraId="6E85823E" w14:textId="77777777" w:rsidTr="00351A6E">
        <w:tc>
          <w:tcPr>
            <w:tcW w:w="4315" w:type="dxa"/>
          </w:tcPr>
          <w:p w14:paraId="17E15FCC" w14:textId="77777777" w:rsidR="00351A6E" w:rsidRDefault="00351A6E" w:rsidP="00351A6E">
            <w:pPr>
              <w:jc w:val="right"/>
            </w:pPr>
            <w:r>
              <w:t>Period Start:</w:t>
            </w:r>
          </w:p>
        </w:tc>
        <w:tc>
          <w:tcPr>
            <w:tcW w:w="4315" w:type="dxa"/>
          </w:tcPr>
          <w:p w14:paraId="501EFA68" w14:textId="3CE4026B" w:rsidR="00351A6E" w:rsidRDefault="00351A6E" w:rsidP="00351A6E">
            <w:r>
              <w:t>[ps_6]</w:t>
            </w:r>
          </w:p>
        </w:tc>
      </w:tr>
      <w:tr w:rsidR="00351A6E" w14:paraId="73580775" w14:textId="77777777" w:rsidTr="00351A6E">
        <w:tc>
          <w:tcPr>
            <w:tcW w:w="4315" w:type="dxa"/>
          </w:tcPr>
          <w:p w14:paraId="12E27272" w14:textId="77777777" w:rsidR="00351A6E" w:rsidRDefault="00351A6E" w:rsidP="00351A6E">
            <w:pPr>
              <w:jc w:val="right"/>
            </w:pPr>
            <w:r>
              <w:t>Period End:</w:t>
            </w:r>
          </w:p>
        </w:tc>
        <w:tc>
          <w:tcPr>
            <w:tcW w:w="4315" w:type="dxa"/>
          </w:tcPr>
          <w:p w14:paraId="7BCE4BCC" w14:textId="5D592A54" w:rsidR="00351A6E" w:rsidRDefault="00351A6E" w:rsidP="00351A6E">
            <w:r>
              <w:t>[pe_6]</w:t>
            </w:r>
          </w:p>
        </w:tc>
      </w:tr>
    </w:tbl>
    <w:p w14:paraId="33D81903" w14:textId="77777777" w:rsidR="008F16DA" w:rsidRDefault="008F16DA" w:rsidP="00C22D2F">
      <w:pPr>
        <w:pStyle w:val="Heading3"/>
      </w:pPr>
    </w:p>
    <w:p w14:paraId="44E88ACB" w14:textId="337BEA4B" w:rsidR="00C22D2F" w:rsidRDefault="00C22D2F" w:rsidP="00C22D2F">
      <w:pPr>
        <w:pStyle w:val="Heading3"/>
      </w:pPr>
      <w:r>
        <w:t>Request and Response</w:t>
      </w:r>
    </w:p>
    <w:p w14:paraId="28215F45" w14:textId="54D21FFF" w:rsidR="00C22D2F" w:rsidRDefault="003D4B24" w:rsidP="00C22D2F">
      <w:r>
        <w:rPr>
          <w:noProof/>
        </w:rPr>
        <w:t>[chart_</w:t>
      </w:r>
      <w:r w:rsidR="009B25F5">
        <w:rPr>
          <w:noProof/>
        </w:rPr>
        <w:t>2</w:t>
      </w:r>
      <w:r>
        <w:rPr>
          <w:noProof/>
        </w:rPr>
        <w:t>]</w:t>
      </w:r>
    </w:p>
    <w:p w14:paraId="2350A585" w14:textId="1BFDD564" w:rsidR="000A6D6B" w:rsidRDefault="003D4B24" w:rsidP="000A6D6B">
      <w:pPr>
        <w:pStyle w:val="Heading4"/>
      </w:pPr>
      <w:r>
        <w:t>[warning_1]</w:t>
      </w:r>
    </w:p>
    <w:p w14:paraId="67EAB5C8" w14:textId="47F9FB70" w:rsidR="00651FEB" w:rsidRPr="007F051A" w:rsidRDefault="003D4B24" w:rsidP="00C22D2F">
      <w:r>
        <w:t>[message_1]</w:t>
      </w:r>
    </w:p>
    <w:p w14:paraId="324CAB06" w14:textId="77777777" w:rsidR="00C22D2F" w:rsidRDefault="00C22D2F" w:rsidP="00C22D2F">
      <w:pPr>
        <w:pStyle w:val="Heading3"/>
      </w:pPr>
      <w:r>
        <w:t>Auth Response Count</w:t>
      </w:r>
    </w:p>
    <w:p w14:paraId="4249D833" w14:textId="6D844E7F" w:rsidR="00C22D2F" w:rsidRPr="007F051A" w:rsidRDefault="003D4B24" w:rsidP="00C22D2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t>[chart_</w:t>
      </w:r>
      <w:r w:rsidR="009B25F5">
        <w:rPr>
          <w:noProof/>
        </w:rPr>
        <w:t>3</w:t>
      </w:r>
      <w:r>
        <w:rPr>
          <w:noProof/>
        </w:rPr>
        <w:t>]</w:t>
      </w:r>
    </w:p>
    <w:p w14:paraId="25F80042" w14:textId="77777777" w:rsidR="00C22D2F" w:rsidRDefault="00C22D2F" w:rsidP="00C22D2F">
      <w:pPr>
        <w:pStyle w:val="Heading3"/>
      </w:pPr>
      <w:r>
        <w:t>Top 5 Endpoints</w:t>
      </w:r>
    </w:p>
    <w:p w14:paraId="362EB4C0" w14:textId="113EF9FB" w:rsidR="00270EC9" w:rsidRPr="007F051A" w:rsidRDefault="003D4B24" w:rsidP="00270E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t>[chart_</w:t>
      </w:r>
      <w:r w:rsidR="009B25F5">
        <w:rPr>
          <w:noProof/>
        </w:rPr>
        <w:t>5</w:t>
      </w:r>
      <w:r>
        <w:rPr>
          <w:noProof/>
        </w:rPr>
        <w:t>]</w:t>
      </w:r>
    </w:p>
    <w:p w14:paraId="38D8FC3F" w14:textId="77777777" w:rsidR="00C22D2F" w:rsidRDefault="00C22D2F" w:rsidP="00C22D2F">
      <w:pPr>
        <w:pStyle w:val="Heading3"/>
      </w:pPr>
      <w:r>
        <w:t>Error Count</w:t>
      </w:r>
    </w:p>
    <w:p w14:paraId="7751D633" w14:textId="467C3492" w:rsidR="00270EC9" w:rsidRDefault="003D4B24" w:rsidP="00270EC9">
      <w:pPr>
        <w:rPr>
          <w:noProof/>
        </w:rPr>
      </w:pPr>
      <w:r>
        <w:rPr>
          <w:noProof/>
        </w:rPr>
        <w:t>[chart_</w:t>
      </w:r>
      <w:r w:rsidR="009B25F5">
        <w:rPr>
          <w:noProof/>
        </w:rPr>
        <w:t>6</w:t>
      </w:r>
      <w:r>
        <w:rPr>
          <w:noProof/>
        </w:rPr>
        <w:t>]</w:t>
      </w:r>
    </w:p>
    <w:p w14:paraId="19935026" w14:textId="327210C7" w:rsidR="000A6D6B" w:rsidRDefault="003D4B24" w:rsidP="000A6D6B">
      <w:pPr>
        <w:pStyle w:val="Heading4"/>
      </w:pPr>
      <w:r>
        <w:t>[w</w:t>
      </w:r>
      <w:r w:rsidR="000A6D6B">
        <w:t>arning</w:t>
      </w:r>
      <w:r>
        <w:t>_2]</w:t>
      </w:r>
    </w:p>
    <w:p w14:paraId="5CFA7709" w14:textId="0FEC90B2" w:rsidR="003D4B24" w:rsidRPr="003D4B24" w:rsidRDefault="003D4B24" w:rsidP="003D4B24">
      <w:r>
        <w:t>[message_2]</w:t>
      </w:r>
    </w:p>
    <w:p w14:paraId="36C26BAF" w14:textId="77777777" w:rsidR="00C22D2F" w:rsidRDefault="00C22D2F" w:rsidP="00C22D2F">
      <w:pPr>
        <w:pStyle w:val="Heading3"/>
      </w:pPr>
      <w:r>
        <w:t>Remote Access Count</w:t>
      </w:r>
    </w:p>
    <w:p w14:paraId="5BA9F8DB" w14:textId="7545446A" w:rsidR="00270EC9" w:rsidRPr="007F051A" w:rsidRDefault="003D4B24" w:rsidP="00270EC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t>[chart_</w:t>
      </w:r>
      <w:r w:rsidR="009B25F5">
        <w:rPr>
          <w:noProof/>
        </w:rPr>
        <w:t>7</w:t>
      </w:r>
      <w:r>
        <w:rPr>
          <w:noProof/>
        </w:rPr>
        <w:t>]</w:t>
      </w:r>
    </w:p>
    <w:p w14:paraId="22BCD30F" w14:textId="77777777" w:rsidR="00AD2D5C" w:rsidRDefault="00AD2D5C" w:rsidP="002F6283">
      <w:pPr>
        <w:pStyle w:val="Heading2"/>
      </w:pPr>
    </w:p>
    <w:sectPr w:rsidR="00AD2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CF3"/>
    <w:rsid w:val="000861AF"/>
    <w:rsid w:val="000A6D6B"/>
    <w:rsid w:val="00126127"/>
    <w:rsid w:val="0015074B"/>
    <w:rsid w:val="00160831"/>
    <w:rsid w:val="00270EC9"/>
    <w:rsid w:val="002925FC"/>
    <w:rsid w:val="0029639D"/>
    <w:rsid w:val="002D3EB4"/>
    <w:rsid w:val="002F6283"/>
    <w:rsid w:val="00326F90"/>
    <w:rsid w:val="00351A6E"/>
    <w:rsid w:val="003867B6"/>
    <w:rsid w:val="0039177D"/>
    <w:rsid w:val="003B6D57"/>
    <w:rsid w:val="003D4B24"/>
    <w:rsid w:val="003D68EB"/>
    <w:rsid w:val="004340F7"/>
    <w:rsid w:val="004E342E"/>
    <w:rsid w:val="00600862"/>
    <w:rsid w:val="00623B45"/>
    <w:rsid w:val="006339DC"/>
    <w:rsid w:val="00651FEB"/>
    <w:rsid w:val="00701F86"/>
    <w:rsid w:val="00890962"/>
    <w:rsid w:val="008A6F48"/>
    <w:rsid w:val="008F16DA"/>
    <w:rsid w:val="009B25F5"/>
    <w:rsid w:val="009D5282"/>
    <w:rsid w:val="00A57D34"/>
    <w:rsid w:val="00AA1D8D"/>
    <w:rsid w:val="00AD2D5C"/>
    <w:rsid w:val="00B47730"/>
    <w:rsid w:val="00C22D2F"/>
    <w:rsid w:val="00C32297"/>
    <w:rsid w:val="00CB0664"/>
    <w:rsid w:val="00DF3F2E"/>
    <w:rsid w:val="00F31C78"/>
    <w:rsid w:val="00F422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F94A7"/>
  <w14:defaultImageDpi w14:val="300"/>
  <w15:docId w15:val="{E33E85B0-368D-4DEE-8AEF-165B735A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 Haadeest</cp:lastModifiedBy>
  <cp:revision>34</cp:revision>
  <dcterms:created xsi:type="dcterms:W3CDTF">2024-12-29T22:12:00Z</dcterms:created>
  <dcterms:modified xsi:type="dcterms:W3CDTF">2025-01-12T15:22:00Z</dcterms:modified>
  <cp:category/>
</cp:coreProperties>
</file>